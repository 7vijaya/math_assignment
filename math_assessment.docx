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Uniform and Packaging Math Assessment</w:t>
      </w:r>
    </w:p>
    <w:p>
      <w:pPr>
        <w:pStyle w:val="Heading2"/>
      </w:pPr>
      <w:r>
        <w:t>Question 1</w:t>
      </w:r>
    </w:p>
    <w:p>
      <w:r>
        <w:t>A school offers uniforms with 1 shirt and 1 pair of pants. The table below shows the available colors. How many unique uniform combinations can be made?</w:t>
      </w:r>
    </w:p>
    <w:p>
      <w:r>
        <w:t>Instruction: Choose the correct number of combinations.</w:t>
      </w:r>
    </w:p>
    <w:p>
      <w:r>
        <w:t>Difficulty: Easy</w:t>
      </w:r>
    </w:p>
    <w:p>
      <w:r>
        <w:t>Options:</w:t>
      </w:r>
    </w:p>
    <w:p>
      <w:r>
        <w:t>A) Five</w:t>
      </w:r>
    </w:p>
    <w:p>
      <w:r>
        <w:t>B) Six</w:t>
      </w:r>
    </w:p>
    <w:p>
      <w:r>
        <w:t>C) Eight</w:t>
      </w:r>
    </w:p>
    <w:p>
      <w:r>
        <w:t>D) Ten</w:t>
      </w:r>
    </w:p>
    <w:p>
      <w:r>
        <w:t>Explanation: Multiply the number of shirt colors by the number of pants colors: 4 shirts × 2 pants = 8 combinations.</w:t>
      </w:r>
    </w:p>
    <w:p>
      <w:r>
        <w:t>Subject: Quantitative Math</w:t>
      </w:r>
    </w:p>
    <w:p>
      <w:r>
        <w:t>Unit: Problem Solving</w:t>
      </w:r>
    </w:p>
    <w:p>
      <w:r>
        <w:t>Topic: Numbers and Operations</w:t>
      </w:r>
    </w:p>
    <w:p>
      <w:r>
        <w:t>Marks: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Shirt Color</w:t>
            </w:r>
          </w:p>
        </w:tc>
        <w:tc>
          <w:tcPr>
            <w:tcW w:type="dxa" w:w="4320"/>
          </w:tcPr>
          <w:p>
            <w:r>
              <w:t>Pants Color</w:t>
            </w:r>
          </w:p>
        </w:tc>
      </w:tr>
      <w:tr>
        <w:tc>
          <w:tcPr>
            <w:tcW w:type="dxa" w:w="4320"/>
          </w:tcPr>
          <w:p>
            <w:r>
              <w:t>Blue</w:t>
            </w:r>
          </w:p>
        </w:tc>
        <w:tc>
          <w:tcPr>
            <w:tcW w:type="dxa" w:w="4320"/>
          </w:tcPr>
          <w:p>
            <w:r>
              <w:t>Black</w:t>
            </w:r>
          </w:p>
        </w:tc>
      </w:tr>
      <w:tr>
        <w:tc>
          <w:tcPr>
            <w:tcW w:type="dxa" w:w="4320"/>
          </w:tcPr>
          <w:p>
            <w:r>
              <w:t>Green</w:t>
            </w:r>
          </w:p>
        </w:tc>
        <w:tc>
          <w:tcPr>
            <w:tcW w:type="dxa" w:w="4320"/>
          </w:tcPr>
          <w:p>
            <w:r>
              <w:t>Khaki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Black</w:t>
            </w:r>
          </w:p>
        </w:tc>
      </w:tr>
      <w:tr>
        <w:tc>
          <w:tcPr>
            <w:tcW w:type="dxa" w:w="4320"/>
          </w:tcPr>
          <w:p>
            <w:r>
              <w:t>Gray</w:t>
            </w:r>
          </w:p>
        </w:tc>
        <w:tc>
          <w:tcPr>
            <w:tcW w:type="dxa" w:w="4320"/>
          </w:tcPr>
          <w:p>
            <w:r>
              <w:t>Khaki</w:t>
            </w:r>
          </w:p>
        </w:tc>
      </w:tr>
    </w:tbl>
    <w:p>
      <w:pPr>
        <w:pStyle w:val="Heading2"/>
      </w:pPr>
      <w:r>
        <w:t>Question 2</w:t>
      </w:r>
    </w:p>
    <w:p>
      <w:r>
        <w:t>A rectangular box contains 8 tightly packed spherical balls. Each ball has a radius of 3 cm. What are the closest dimensions of the box?</w:t>
      </w:r>
    </w:p>
    <w:p>
      <w:r>
        <w:t>Instruction: Choose the correct dimensions.</w:t>
      </w:r>
    </w:p>
    <w:p>
      <w:r>
        <w:t>Difficulty: Moderate</w:t>
      </w:r>
    </w:p>
    <w:p>
      <w:r>
        <w:t>Options:</w:t>
      </w:r>
    </w:p>
    <w:p>
      <w:r>
        <w:t>A) 3 × 6 × 6</w:t>
      </w:r>
    </w:p>
    <w:p>
      <w:r>
        <w:t>B) 6 × 6 × 6</w:t>
      </w:r>
    </w:p>
    <w:p>
      <w:r>
        <w:t>C) 6 × 6 × 12</w:t>
      </w:r>
    </w:p>
    <w:p>
      <w:r>
        <w:t>D) 9 × 9 × 18</w:t>
      </w:r>
    </w:p>
    <w:p>
      <w:r>
        <w:t>Explanation: Each ball has a diameter of 6 cm. Arranged in two layers of 4 balls, the box dimensions are approximately 6 cm height, 6 cm width, and 12 cm length.</w:t>
      </w:r>
    </w:p>
    <w:p>
      <w:r>
        <w:t>Subject: Quantitative Math</w:t>
      </w:r>
    </w:p>
    <w:p>
      <w:r>
        <w:t>Unit: Geometry and Measurement</w:t>
      </w:r>
    </w:p>
    <w:p>
      <w:r>
        <w:t>Topic: Solid Figures (Volume of Cubes)</w:t>
      </w:r>
    </w:p>
    <w:p>
      <w:r>
        <w:t>Marks: 1</w:t>
      </w:r>
    </w:p>
    <w:p>
      <w:r>
        <w:drawing>
          <wp:inline xmlns:a="http://schemas.openxmlformats.org/drawingml/2006/main" xmlns:pic="http://schemas.openxmlformats.org/drawingml/2006/picture">
            <wp:extent cx="3657600" cy="19016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ed_sphe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6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